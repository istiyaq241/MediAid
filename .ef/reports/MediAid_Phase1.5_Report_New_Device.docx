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MediAid Project – Phase 1.5 Report</w:t>
      </w:r>
    </w:p>
    <w:p>
      <w:r>
        <w:t>Title: New Device Integration and Recovery</w:t>
        <w:br/>
        <w:t>Author: MediAid Team</w:t>
        <w:br/>
        <w:t>Date: July 26, 2025</w:t>
      </w:r>
    </w:p>
    <w:p>
      <w:pPr>
        <w:pStyle w:val="Heading1"/>
      </w:pPr>
      <w:r>
        <w:t>Summary</w:t>
      </w:r>
    </w:p>
    <w:p>
      <w:r>
        <w:t>This report documents the continuation of Phase 1 after the project was accessed and modified from a new device. It covers the setup of Git identity on the new machine, restoration of the project directory, cleanup of large/unwanted JavaFX files, and verification of synchronization with GitHub.</w:t>
      </w:r>
    </w:p>
    <w:p>
      <w:pPr>
        <w:pStyle w:val="Heading1"/>
      </w:pPr>
      <w:r>
        <w:t>Process Activities</w:t>
      </w:r>
    </w:p>
    <w:p>
      <w:pPr>
        <w:pStyle w:val="Heading2"/>
      </w:pPr>
      <w:r>
        <w:t>New Device Git Setup</w:t>
      </w:r>
    </w:p>
    <w:p>
      <w:pPr>
        <w:pStyle w:val="ListBullet"/>
      </w:pPr>
      <w:r>
        <w:t>- Used Git Bash to navigate and verify Git identity using `git config --global --list`.</w:t>
      </w:r>
    </w:p>
    <w:p>
      <w:pPr>
        <w:pStyle w:val="ListBullet"/>
      </w:pPr>
      <w:r>
        <w:t>- Confirmed email and username are configured correctly.</w:t>
      </w:r>
    </w:p>
    <w:p>
      <w:pPr>
        <w:pStyle w:val="Heading2"/>
      </w:pPr>
      <w:r>
        <w:t>GitHub Authentication</w:t>
      </w:r>
    </w:p>
    <w:p>
      <w:pPr>
        <w:pStyle w:val="ListBullet"/>
      </w:pPr>
      <w:r>
        <w:t>- Performed `git push` from the new device. GitHub requested web-based login, which was successfully completed.</w:t>
      </w:r>
    </w:p>
    <w:p>
      <w:pPr>
        <w:pStyle w:val="Heading2"/>
      </w:pPr>
      <w:r>
        <w:t>Project Cleanup</w:t>
      </w:r>
    </w:p>
    <w:p>
      <w:pPr>
        <w:pStyle w:val="ListBullet"/>
      </w:pPr>
      <w:r>
        <w:t>- Removed previously committed unwanted folders like `legal/` and `bin/` from the `lib/javafx-sdk-21/` directory.</w:t>
      </w:r>
    </w:p>
    <w:p>
      <w:pPr>
        <w:pStyle w:val="ListBullet"/>
      </w:pPr>
      <w:r>
        <w:t>- Committed the cleaned state using terminal.</w:t>
      </w:r>
    </w:p>
    <w:p>
      <w:pPr>
        <w:pStyle w:val="Heading2"/>
      </w:pPr>
      <w:r>
        <w:t>Missing JARs Recovery</w:t>
      </w:r>
    </w:p>
    <w:p>
      <w:pPr>
        <w:pStyle w:val="ListBullet"/>
      </w:pPr>
      <w:r>
        <w:t>- Noticed missing JavaFX `.jar` files inside `lib/`. Re-added necessary `.jar` files to the folder.</w:t>
      </w:r>
    </w:p>
    <w:p>
      <w:pPr>
        <w:pStyle w:val="ListBullet"/>
      </w:pPr>
      <w:r>
        <w:t>- Identified `.gitignore` was blocking them, so used `git add -f` to force add.</w:t>
      </w:r>
    </w:p>
    <w:p>
      <w:pPr>
        <w:pStyle w:val="ListBullet"/>
      </w:pPr>
      <w:r>
        <w:t>- Committed the missing `.jar` files successfully.</w:t>
      </w:r>
    </w:p>
    <w:p>
      <w:pPr>
        <w:pStyle w:val="Heading2"/>
      </w:pPr>
      <w:r>
        <w:t>Basic Git Workflow Reinforcement</w:t>
      </w:r>
    </w:p>
    <w:p>
      <w:pPr>
        <w:pStyle w:val="ListBullet"/>
      </w:pPr>
      <w:r>
        <w:t>- Reviewed typical Git update flow after editing files in VS Code.</w:t>
      </w:r>
    </w:p>
    <w:p>
      <w:pPr>
        <w:pStyle w:val="ListBullet"/>
      </w:pPr>
      <w:r>
        <w:t>- Handled a scenario where Git reported 'nothing to commit' due to unsaved changes or no actual content edits.</w:t>
      </w:r>
    </w:p>
    <w:p>
      <w:pPr>
        <w:pStyle w:val="Heading2"/>
      </w:pPr>
      <w:r>
        <w:t>Code Update and Verification</w:t>
      </w:r>
    </w:p>
    <w:p>
      <w:pPr>
        <w:pStyle w:val="ListBullet"/>
      </w:pPr>
      <w:r>
        <w:t>- Modified `Main.java` file content.</w:t>
      </w:r>
    </w:p>
    <w:p>
      <w:pPr>
        <w:pStyle w:val="ListBullet"/>
      </w:pPr>
      <w:r>
        <w:t>- Used Git Bash to add, commit, and push changes after verification.</w:t>
      </w:r>
    </w:p>
    <w:p>
      <w:pPr>
        <w:pStyle w:val="Heading1"/>
      </w:pPr>
      <w:r>
        <w:t>Tools &amp; Environment</w:t>
      </w:r>
    </w:p>
    <w:p>
      <w:r>
        <w:t>- Git Bash (terminal-first approach enforced)</w:t>
      </w:r>
    </w:p>
    <w:p>
      <w:r>
        <w:t>- Visual Studio Code</w:t>
      </w:r>
    </w:p>
    <w:p>
      <w:r>
        <w:t>- GitHub (public repo)</w:t>
      </w:r>
    </w:p>
    <w:p>
      <w:pPr>
        <w:pStyle w:val="Heading1"/>
      </w:pPr>
      <w:r>
        <w:t>Key Git Commands</w:t>
      </w:r>
    </w:p>
    <w:p>
      <w:pPr>
        <w:pStyle w:val="ListBullet"/>
      </w:pPr>
      <w:r>
        <w:t>git config --global --list         # Check global Git identity</w:t>
      </w:r>
    </w:p>
    <w:p>
      <w:pPr>
        <w:pStyle w:val="ListBullet"/>
      </w:pPr>
      <w:r>
        <w:t>git add .                          # Stage all changes</w:t>
      </w:r>
    </w:p>
    <w:p>
      <w:pPr>
        <w:pStyle w:val="ListBullet"/>
      </w:pPr>
      <w:r>
        <w:t>git commit -m "message"          # Commit staged changes</w:t>
      </w:r>
    </w:p>
    <w:p>
      <w:pPr>
        <w:pStyle w:val="ListBullet"/>
      </w:pPr>
      <w:r>
        <w:t>git push                           # Push to remote GitHub</w:t>
      </w:r>
    </w:p>
    <w:p>
      <w:pPr>
        <w:pStyle w:val="ListBullet"/>
      </w:pPr>
      <w:r>
        <w:t>git add -f path/to/file            # Force add ignored files (e.g. .jar)</w:t>
      </w:r>
    </w:p>
    <w:p>
      <w:pPr>
        <w:pStyle w:val="ListBullet"/>
      </w:pPr>
      <w:r>
        <w:t>git rm --cached file               # Remove file from repo cache (e.g., large DLLs)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