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MediAid Project – Phase 1 Terminal-Based Report</w:t>
      </w:r>
    </w:p>
    <w:p>
      <w:pPr>
        <w:pStyle w:val="Heading1"/>
      </w:pPr>
      <w:r>
        <w:t>Objective:</w:t>
      </w:r>
    </w:p>
    <w:p>
      <w:r>
        <w:t>To set up the full Java + JavaFX development environment for MediAid using VS Code, GitHub, and Git Bash with clean structure and commits.</w:t>
      </w:r>
    </w:p>
    <w:p>
      <w:pPr>
        <w:pStyle w:val="Heading1"/>
      </w:pPr>
      <w:r>
        <w:t>Phase 1: Full Process Summary (Terminal Driven)</w:t>
      </w:r>
    </w:p>
    <w:p>
      <w:pPr>
        <w:pStyle w:val="Heading2"/>
      </w:pPr>
      <w:r>
        <w:t>1. Java &amp; JavaFX Setup</w:t>
      </w:r>
    </w:p>
    <w:p>
      <w:r>
        <w:t>- Downloaded JDK 21 and extracted to: C:\Java\jdk-21</w:t>
      </w:r>
    </w:p>
    <w:p>
      <w:r>
        <w:t>- Set JAVA_HOME environment variable manually</w:t>
      </w:r>
    </w:p>
    <w:p>
      <w:r>
        <w:t>- Downloaded JavaFX SDK 21</w:t>
      </w:r>
    </w:p>
    <w:p>
      <w:r>
        <w:t>- Removed unnecessary folders (`bin`, `legal`, etc.) from JavaFX SDK</w:t>
      </w:r>
    </w:p>
    <w:p>
      <w:r>
        <w:t>- Moved only the .jar files into: lib/javafx-sdk-21/lib</w:t>
      </w:r>
    </w:p>
    <w:p>
      <w:pPr>
        <w:pStyle w:val="Heading2"/>
      </w:pPr>
      <w:r>
        <w:t>2. VS Code Environment</w:t>
      </w:r>
    </w:p>
    <w:p>
      <w:r>
        <w:t>- Installed Java Extension Pack from VS Code marketplace</w:t>
      </w:r>
    </w:p>
    <w:p>
      <w:r>
        <w:t>- Switched terminal default to Git Bash (user preference)</w:t>
      </w:r>
    </w:p>
    <w:p>
      <w:r>
        <w:t>- Verified Java and Git installations using terminal:</w:t>
      </w:r>
    </w:p>
    <w:p>
      <w:r>
        <w:t xml:space="preserve">  java -version</w:t>
        <w:br/>
        <w:t xml:space="preserve">  git --version</w:t>
      </w:r>
    </w:p>
    <w:p>
      <w:pPr>
        <w:pStyle w:val="Heading2"/>
      </w:pPr>
      <w:r>
        <w:t>3. Folder &amp; File Structure (Created Using Git Bash)</w:t>
      </w:r>
    </w:p>
    <w:p>
      <w:r>
        <w:t>In Git Bash, ran the following commands:</w:t>
      </w:r>
    </w:p>
    <w:p>
      <w:r>
        <w:br/>
        <w:t>mkdir MediAid</w:t>
        <w:br/>
        <w:t>cd MediAid</w:t>
        <w:br/>
        <w:t>mkdir -p src/main/java/mediAid</w:t>
        <w:br/>
        <w:t>mkdir lib</w:t>
        <w:br/>
        <w:t>touch README.md .gitignore</w:t>
        <w:br/>
        <w:t>cd src/main/java/mediAid</w:t>
        <w:br/>
        <w:t>touch Main.java</w:t>
        <w:br/>
      </w:r>
    </w:p>
    <w:p>
      <w:pPr>
        <w:pStyle w:val="Heading2"/>
      </w:pPr>
      <w:r>
        <w:t>4. Git Initialization &amp; GitHub Link</w:t>
      </w:r>
    </w:p>
    <w:p>
      <w:r>
        <w:t>Ran the following Git commands in terminal:</w:t>
      </w:r>
    </w:p>
    <w:p>
      <w:r>
        <w:br/>
        <w:t>git init</w:t>
        <w:br/>
        <w:t>git remote add origin https://github.com/istiyaq241/MediAid.git</w:t>
        <w:br/>
        <w:t>git add .</w:t>
        <w:br/>
        <w:t>git commit -m "Initial commit"</w:t>
        <w:br/>
        <w:t>git branch -M main</w:t>
        <w:br/>
        <w:t>git push -u origin main</w:t>
        <w:br/>
      </w:r>
    </w:p>
    <w:p>
      <w:pPr>
        <w:pStyle w:val="Heading2"/>
      </w:pPr>
      <w:r>
        <w:t>5. JavaFX Build Configuration (Terminal + VS Code)</w:t>
      </w:r>
    </w:p>
    <w:p>
      <w:r>
        <w:t>- Used Git Bash to create .vscode/ directory: mkdir .vscode</w:t>
      </w:r>
    </w:p>
    <w:p>
      <w:r>
        <w:t>- Created tasks.json to compile with JavaFX</w:t>
      </w:r>
    </w:p>
    <w:p>
      <w:r>
        <w:t>- Created launch.json to run JavaFX Main.java</w:t>
      </w:r>
    </w:p>
    <w:p>
      <w:pPr>
        <w:pStyle w:val="Heading2"/>
      </w:pPr>
      <w:r>
        <w:t>6. First Successful Run</w:t>
      </w:r>
    </w:p>
    <w:p>
      <w:r>
        <w:t>- Launched JavaFX GUI and confirmed window appeared</w:t>
      </w:r>
    </w:p>
    <w:p>
      <w:r>
        <w:t>- Committed and pushed all build/run files to GitHub:</w:t>
      </w:r>
    </w:p>
    <w:p>
      <w:r>
        <w:br/>
        <w:t>git add .</w:t>
        <w:br/>
        <w:t>git commit -m "1st successful output........yeeaaaaaaaas"</w:t>
        <w:br/>
        <w:t>git push</w:t>
        <w:br/>
      </w:r>
    </w:p>
    <w:p>
      <w:pPr>
        <w:pStyle w:val="Heading1"/>
      </w:pPr>
      <w:r>
        <w:t>Problems Faced &amp; Solved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Git not recognized</w:t>
            </w:r>
          </w:p>
        </w:tc>
        <w:tc>
          <w:tcPr>
            <w:tcW w:type="dxa" w:w="4320"/>
          </w:tcPr>
          <w:p>
            <w:r>
              <w:t>Added Git to system PATH manually</w:t>
            </w:r>
          </w:p>
        </w:tc>
      </w:tr>
      <w:tr>
        <w:tc>
          <w:tcPr>
            <w:tcW w:type="dxa" w:w="4320"/>
          </w:tcPr>
          <w:p>
            <w:r>
              <w:t>Couldn't navigate to Desktop in Git Bash</w:t>
            </w:r>
          </w:p>
        </w:tc>
        <w:tc>
          <w:tcPr>
            <w:tcW w:type="dxa" w:w="4320"/>
          </w:tcPr>
          <w:p>
            <w:r>
              <w:t>Used cd /c/Users/username/OneDrive/Desktop</w:t>
            </w:r>
          </w:p>
        </w:tc>
      </w:tr>
      <w:tr>
        <w:tc>
          <w:tcPr>
            <w:tcW w:type="dxa" w:w="4320"/>
          </w:tcPr>
          <w:p>
            <w:r>
              <w:t>PowerShell echo command failed</w:t>
            </w:r>
          </w:p>
        </w:tc>
        <w:tc>
          <w:tcPr>
            <w:tcW w:type="dxa" w:w="4320"/>
          </w:tcPr>
          <w:p>
            <w:r>
              <w:t>Used touch or New-Item in Git Bash</w:t>
            </w:r>
          </w:p>
        </w:tc>
      </w:tr>
      <w:tr>
        <w:tc>
          <w:tcPr>
            <w:tcW w:type="dxa" w:w="4320"/>
          </w:tcPr>
          <w:p>
            <w:r>
              <w:t>JavaFX bin/legal files caused Git warnings</w:t>
            </w:r>
          </w:p>
        </w:tc>
        <w:tc>
          <w:tcPr>
            <w:tcW w:type="dxa" w:w="4320"/>
          </w:tcPr>
          <w:p>
            <w:r>
              <w:t>Ignored or removed those files</w:t>
            </w:r>
          </w:p>
        </w:tc>
      </w:tr>
      <w:tr>
        <w:tc>
          <w:tcPr>
            <w:tcW w:type="dxa" w:w="4320"/>
          </w:tcPr>
          <w:p>
            <w:r>
              <w:t>Large DLL file pushed accidentally</w:t>
            </w:r>
          </w:p>
        </w:tc>
        <w:tc>
          <w:tcPr>
            <w:tcW w:type="dxa" w:w="4320"/>
          </w:tcPr>
          <w:p>
            <w:r>
              <w:t>Removed from repo and committed clean lib</w:t>
            </w:r>
          </w:p>
        </w:tc>
      </w:tr>
      <w:tr>
        <w:tc>
          <w:tcPr>
            <w:tcW w:type="dxa" w:w="4320"/>
          </w:tcPr>
          <w:p>
            <w:r>
              <w:t>Wanted full Git sync after every step</w:t>
            </w:r>
          </w:p>
        </w:tc>
        <w:tc>
          <w:tcPr>
            <w:tcW w:type="dxa" w:w="4320"/>
          </w:tcPr>
          <w:p>
            <w:r>
              <w:t>Added structured git add/commit/push after each step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